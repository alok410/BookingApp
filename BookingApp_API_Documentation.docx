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BookingApp API Documentation</w:t>
      </w:r>
    </w:p>
    <w:p>
      <w:r>
        <w:t>The BookingApp API collection is designed to handle user authentication and booking operations in a booking management application. It includes endpoints for user registration, login, email verification, and creating bookings.</w:t>
      </w:r>
    </w:p>
    <w:p>
      <w:pPr>
        <w:pStyle w:val="Heading1"/>
      </w:pPr>
      <w:r>
        <w:t>User APIs</w:t>
      </w:r>
    </w:p>
    <w:p>
      <w:r>
        <w:t>These endpoints handle user account operations:</w:t>
      </w:r>
    </w:p>
    <w:p>
      <w:pPr>
        <w:pStyle w:val="Heading2"/>
      </w:pPr>
      <w:r>
        <w:t>1. Signup</w:t>
      </w:r>
    </w:p>
    <w:p>
      <w:r>
        <w:t>Endpoint: POST /api/auth/signup</w:t>
        <w:br/>
        <w:t>Description: Registers a new user.</w:t>
        <w:br/>
        <w:t>Request Body:</w:t>
        <w:br/>
        <w:t>{</w:t>
        <w:br/>
        <w:t xml:space="preserve">  "firstName": "alok",</w:t>
        <w:br/>
        <w:t xml:space="preserve">  "lastName": "patel",</w:t>
        <w:br/>
        <w:t xml:space="preserve">  "email": "alokpatel41001@gmail.com",</w:t>
        <w:br/>
        <w:t xml:space="preserve">  "password": "password1234"</w:t>
        <w:br/>
        <w:t>}</w:t>
        <w:br/>
      </w:r>
    </w:p>
    <w:p>
      <w:pPr>
        <w:pStyle w:val="Heading2"/>
      </w:pPr>
      <w:r>
        <w:t>2. Verify Email</w:t>
      </w:r>
    </w:p>
    <w:p>
      <w:r>
        <w:t>Endpoint: GET /api/auth/verify-email/:token</w:t>
        <w:br/>
        <w:t>Description: Verifies the user's email using the token sent via email.</w:t>
      </w:r>
    </w:p>
    <w:p>
      <w:pPr>
        <w:pStyle w:val="Heading2"/>
      </w:pPr>
      <w:r>
        <w:t>3. Login</w:t>
      </w:r>
    </w:p>
    <w:p>
      <w:r>
        <w:t>Endpoint: POST /api/auth/login</w:t>
        <w:br/>
        <w:t>Description: Logs in a user and returns an authentication token.</w:t>
        <w:br/>
        <w:t>Request Body:</w:t>
        <w:br/>
        <w:t>{</w:t>
        <w:br/>
        <w:t xml:space="preserve">  "email": "alokpatel41001@gmail.com",</w:t>
        <w:br/>
        <w:t xml:space="preserve">  "password": "password1234"</w:t>
        <w:br/>
        <w:t>}</w:t>
        <w:br/>
      </w:r>
    </w:p>
    <w:p>
      <w:pPr>
        <w:pStyle w:val="Heading1"/>
      </w:pPr>
      <w:r>
        <w:t>Booking APIs</w:t>
      </w:r>
    </w:p>
    <w:p>
      <w:r>
        <w:t>These endpoints manage bookings in the system:</w:t>
      </w:r>
    </w:p>
    <w:p>
      <w:pPr>
        <w:pStyle w:val="Heading2"/>
      </w:pPr>
      <w:r>
        <w:t>1. Create Booking</w:t>
      </w:r>
    </w:p>
    <w:p>
      <w:r>
        <w:t>Endpoint: POST /api/bookings/createBooking</w:t>
        <w:br/>
        <w:t>Description: Creates a new booking for a user.</w:t>
        <w:br/>
        <w:t>Request Body:</w:t>
        <w:br/>
        <w:t>{</w:t>
        <w:br/>
        <w:t xml:space="preserve">  "customerName": "John Doe",</w:t>
        <w:br/>
        <w:t xml:space="preserve">  "customerEmail": "johndoe@example.com",</w:t>
        <w:br/>
        <w:t xml:space="preserve">  "bookingDate": "2025-05-01",</w:t>
        <w:br/>
        <w:t xml:space="preserve">  "bookingType": "Full Day",</w:t>
        <w:br/>
        <w:t xml:space="preserve">  "bookingSlot": null,</w:t>
        <w:br/>
        <w:t xml:space="preserve">  "fromTime": null,</w:t>
        <w:br/>
        <w:t xml:space="preserve">  "toTime": null,</w:t>
        <w:br/>
        <w:t xml:space="preserve">  "userId": 11</w:t>
        <w:br/>
        <w:t>}</w:t>
        <w:br/>
      </w:r>
    </w:p>
    <w:p>
      <w:pPr>
        <w:pStyle w:val="Heading1"/>
      </w:pPr>
      <w:r>
        <w:t>Usage Notes</w:t>
      </w:r>
    </w:p>
    <w:p>
      <w:r>
        <w:t>• Make sure the email is verified before logging in.</w:t>
        <w:br/>
        <w:t>• Some endpoints may require authentication headers (not shown in the collection but should be added where needed).</w:t>
        <w:br/>
        <w:t>• Booking data may vary based on bookingType (e.g., full day vs time slots).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